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SkillLink – Complete Project Documentation</w:t>
      </w:r>
    </w:p>
    <w:p>
      <w:r>
        <w:t>Team Members:</w:t>
        <w:br/>
        <w:t>- Sanaullah (13328)</w:t>
        <w:br/>
        <w:t>- Hammad Javed (26693)</w:t>
        <w:br/>
      </w:r>
    </w:p>
    <w:p>
      <w:pPr>
        <w:pStyle w:val="Heading1"/>
      </w:pPr>
      <w:r>
        <w:t>1. Project Overview</w:t>
      </w:r>
    </w:p>
    <w:p>
      <w:r>
        <w:t>SkillLink is an on-demand service marketplace mobile application designed for the Pakistani market. It connects customers with local skilled workers such as electricians, plumbers, masons, and house cleaners. The goal is to provide a fast, secure, and commission-free platform to request home-based services.</w:t>
      </w:r>
    </w:p>
    <w:p>
      <w:pPr>
        <w:pStyle w:val="Heading1"/>
      </w:pPr>
      <w:r>
        <w:t>2. Technology Stack</w:t>
      </w:r>
    </w:p>
    <w:p>
      <w:r>
        <w:t>- Frontend: Flutter</w:t>
        <w:br/>
        <w:t>- Backend: Laravel (PHP)</w:t>
        <w:br/>
        <w:t>- Database: MySQL</w:t>
        <w:br/>
        <w:t>- API: RESTful</w:t>
        <w:br/>
        <w:t>- Maps: Google Maps SDK</w:t>
        <w:br/>
        <w:t>- Notifications: Firebase Cloud Messaging (FCM)</w:t>
      </w:r>
    </w:p>
    <w:p>
      <w:pPr>
        <w:pStyle w:val="Heading1"/>
      </w:pPr>
      <w:r>
        <w:t>3. Folder/File Structure Overview</w:t>
      </w:r>
    </w:p>
    <w:p>
      <w:r>
        <w:t>SkillLink is divided into two main components: the Flutter frontend and the Laravel backend.</w:t>
        <w:br/>
        <w:br/>
        <w:t>Flutter Frontend:</w:t>
        <w:br/>
        <w:t>- /lib</w:t>
        <w:br/>
        <w:t xml:space="preserve">  - main.dart</w:t>
        <w:br/>
        <w:t xml:space="preserve">  - /screens</w:t>
        <w:br/>
        <w:t xml:space="preserve">  - /widgets</w:t>
        <w:br/>
        <w:t xml:space="preserve">  - /services</w:t>
        <w:br/>
        <w:br/>
        <w:t>Laravel Backend:</w:t>
        <w:br/>
        <w:t>- /app</w:t>
        <w:br/>
        <w:t xml:space="preserve">  - /Http/Controllers</w:t>
        <w:br/>
        <w:t xml:space="preserve">  - /Models</w:t>
        <w:br/>
        <w:t>- /routes</w:t>
        <w:br/>
        <w:t xml:space="preserve">  - api.php</w:t>
        <w:br/>
        <w:t>- /resources/views</w:t>
      </w:r>
    </w:p>
    <w:p>
      <w:pPr>
        <w:pStyle w:val="Heading1"/>
      </w:pPr>
      <w:r>
        <w:t>4. Flutter Frontend File Descriptions</w:t>
      </w:r>
    </w:p>
    <w:p>
      <w:r>
        <w:t>- main.dart: Entry point of the app</w:t>
        <w:br/>
        <w:t>- /screens: Contains all UI screens (Login, Home, Booking, etc.)</w:t>
        <w:br/>
        <w:t>- /widgets: Reusable widgets like buttons, cards, etc.</w:t>
        <w:br/>
        <w:t>- /services: API service handlers</w:t>
      </w:r>
    </w:p>
    <w:p>
      <w:pPr>
        <w:pStyle w:val="Heading1"/>
      </w:pPr>
      <w:r>
        <w:t>5. Laravel Backend File Descriptions</w:t>
      </w:r>
    </w:p>
    <w:p>
      <w:r>
        <w:t>- /Controllers: Handles API requests and business logic</w:t>
        <w:br/>
        <w:t>- /Models: Database models for users, bookings, services, etc.</w:t>
        <w:br/>
        <w:t>- api.php: Defines all API routes</w:t>
      </w:r>
    </w:p>
    <w:p>
      <w:pPr>
        <w:pStyle w:val="Heading1"/>
      </w:pPr>
      <w:r>
        <w:t>6. API Routes &amp; Controllers</w:t>
      </w:r>
    </w:p>
    <w:p>
      <w:r>
        <w:t>Example Routes:</w:t>
        <w:br/>
        <w:t>- POST /api/login</w:t>
        <w:br/>
        <w:t>- GET /api/services</w:t>
        <w:br/>
        <w:t>- POST /api/book-service</w:t>
        <w:br/>
        <w:t>- GET /api/user/bookings</w:t>
      </w:r>
    </w:p>
    <w:p>
      <w:pPr>
        <w:pStyle w:val="Heading1"/>
      </w:pPr>
      <w:r>
        <w:t>7. Database Design</w:t>
      </w:r>
    </w:p>
    <w:p>
      <w:r>
        <w:t>Main Tables:</w:t>
        <w:br/>
        <w:t>- Users</w:t>
        <w:br/>
        <w:t>- Services</w:t>
        <w:br/>
        <w:t>- Bookings</w:t>
        <w:br/>
        <w:t>- Reviews</w:t>
        <w:br/>
        <w:t>- Payments</w:t>
        <w:br/>
        <w:br/>
        <w:t>Each table has foreign key relationships. The ERD diagram can be shared separately if needed.</w:t>
      </w:r>
    </w:p>
    <w:p>
      <w:pPr>
        <w:pStyle w:val="Heading1"/>
      </w:pPr>
      <w:r>
        <w:t>8. User Roles &amp; Access Permissions</w:t>
      </w:r>
    </w:p>
    <w:p>
      <w:r>
        <w:t>- Admin: Full access to all modules</w:t>
        <w:br/>
        <w:t>- Customer: Can book services, post reviews</w:t>
        <w:br/>
        <w:t>- Worker: Can accept/reject service requests</w:t>
      </w:r>
    </w:p>
    <w:p>
      <w:pPr>
        <w:pStyle w:val="Heading1"/>
      </w:pPr>
      <w:r>
        <w:t>9. Setup &amp; Installation Instructions</w:t>
      </w:r>
    </w:p>
    <w:p>
      <w:r>
        <w:t>Frontend (Flutter):</w:t>
        <w:br/>
        <w:t>- flutter pub get</w:t>
        <w:br/>
        <w:t>- flutter run</w:t>
        <w:br/>
        <w:br/>
        <w:t>Backend (Laravel):</w:t>
        <w:br/>
        <w:t>- composer install</w:t>
        <w:br/>
        <w:t>- php artisan migrate</w:t>
        <w:br/>
        <w:t>- php artisan serve</w:t>
      </w:r>
    </w:p>
    <w:p>
      <w:pPr>
        <w:pStyle w:val="Heading1"/>
      </w:pPr>
      <w:r>
        <w:t>10. Special Features</w:t>
      </w:r>
    </w:p>
    <w:p>
      <w:r>
        <w:t>- Google Maps location picker</w:t>
        <w:br/>
        <w:t>- Review &amp; rating system</w:t>
        <w:br/>
        <w:t>- OTP verification</w:t>
        <w:br/>
        <w:t>- Real-time notifications</w:t>
        <w:br/>
        <w:t>- Emergency bookings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